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1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1YieX7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5pt;height:814.7pt;width:0.05pt;mso-position-vertical-relative:line;z-index:-251660288;mso-width-relative:page;mso-height-relative:page;" filled="f" stroked="t" coordsize="21600,21600" o:gfxdata="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wI/UtsAAAANAQAADwAAAAAAAAABACAAAAAiAAAAZHJzL2Rvd25yZXYueG1sUEsB&#10;AhQAFAAAAAgAh07iQH5gesy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工程学院学院</w:t>
      </w:r>
      <w:r>
        <w:rPr>
          <w:sz w:val="32"/>
          <w:szCs w:val="32"/>
          <w:rtl w:val="0"/>
          <w:lang w:val="zh-TW" w:eastAsia="zh-TW"/>
        </w:rPr>
        <w:t>6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月《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渐进式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开发课程》第</w:t>
      </w:r>
      <w:r>
        <w:rPr>
          <w:sz w:val="32"/>
          <w:szCs w:val="32"/>
          <w:rtl w:val="0"/>
          <w:lang w:val="zh-CN" w:eastAsia="zh-CN"/>
        </w:rPr>
        <w:t>二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周周考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hRule="auto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108" w:hanging="108"/>
        <w:jc w:val="center"/>
      </w:pPr>
    </w:p>
    <w:p>
      <w:pPr>
        <w:pStyle w:val="7"/>
        <w:framePr w:w="0" w:hRule="auto" w:wrap="auto" w:vAnchor="margin" w:hAnchor="text" w:yAlign="inline"/>
        <w:ind w:firstLine="648"/>
        <w:jc w:val="center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一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1"/>
          <w:szCs w:val="21"/>
          <w:rtl w:val="0"/>
        </w:rPr>
      </w:pPr>
      <w:r>
        <w:rPr>
          <w:rFonts w:ascii="Calibri" w:hAnsi="Calibri" w:eastAsia="Calibri" w:cs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hAnsi="Calibri" w:eastAsia="Calibri" w:cs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效果要求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bookmarkStart w:id="0" w:name="_GoBack"/>
      <w:r>
        <w:rPr>
          <w:rFonts w:ascii="宋体" w:hAnsi="宋体" w:eastAsia="宋体" w:cs="宋体"/>
          <w:rtl w:val="0"/>
          <w:lang w:val="zh-CN" w:eastAsia="zh-CN"/>
        </w:rPr>
        <w:t>实现页面的基本结构搭建</w:t>
      </w:r>
    </w:p>
    <w:bookmarkEnd w:id="0"/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实现导航菜单的收缩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正确跳转页面的路由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沸点页面的二级路由实现（推荐和动态）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案例展示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见素材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将头部拆分一个组件（10分）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实现首页内容的基本搭建（10分）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正确配置首页路由跳转正常（10分）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实现沸点页面的基本搭建（10分）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正确配置沸点页面路由跳转正常（10分）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沸点页面推荐模块的子路由配置及正常展示（10分）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沸点页面动态模块的子路由配置及正常展示（10分）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每个页面及子页面的数据随意mock使用fetch 或 ajax 或 axios请求到输出（10分）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组件的合理划分（10分）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目录结构及代码规范（10分）</w:t>
      </w:r>
    </w:p>
    <w:p>
      <w:pPr>
        <w:pStyle w:val="7"/>
        <w:framePr w:w="0" w:hRule="auto" w:wrap="auto" w:vAnchor="margin" w:hAnchor="text" w:yAlign="inline"/>
        <w:numPr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2"/>
      <w:lvl w:ilvl="0" w:tentative="1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1"/>
    <w:lvlOverride w:ilvl="0">
      <w:startOverride w:val="3"/>
      <w:lvl w:ilvl="0" w:tentative="1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4"/>
      <w:lvl w:ilvl="0" w:tentative="1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89A4A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2018-06-15T01:47:24Z</dcterms:created>
  <dc:creator>Administrator</dc:creator>
  <cp:lastModifiedBy>静水月Hua</cp:lastModifiedBy>
  <dcterms:modified xsi:type="dcterms:W3CDTF">2018-06-15T01:47:47Z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